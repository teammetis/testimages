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CC2E9" w14:textId="77777777" w:rsidR="00F22201" w:rsidRDefault="00000000">
      <w:pPr>
        <w:pStyle w:val="Title"/>
        <w:jc w:val="center"/>
      </w:pPr>
      <w:r>
        <w:t>4K Action Camera Ultra</w:t>
      </w:r>
    </w:p>
    <w:p w14:paraId="4EEE24DC" w14:textId="77777777" w:rsidR="00F22201" w:rsidRDefault="00000000">
      <w:pPr>
        <w:jc w:val="center"/>
      </w:pPr>
      <w:r>
        <w:rPr>
          <w:color w:val="404040"/>
          <w:sz w:val="28"/>
        </w:rPr>
        <w:t>Product Specification Document</w:t>
      </w:r>
    </w:p>
    <w:p w14:paraId="2108D8F3" w14:textId="77777777" w:rsidR="00F22201" w:rsidRDefault="00F22201"/>
    <w:p w14:paraId="6B77B1A0" w14:textId="77777777" w:rsidR="00F22201" w:rsidRDefault="00000000">
      <w:pPr>
        <w:pStyle w:val="Heading1"/>
      </w:pPr>
      <w:r>
        <w:t>Product Information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22201" w14:paraId="217F3B8B" w14:textId="77777777" w:rsidTr="00F2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E62EAC" w14:textId="77777777" w:rsidR="00F22201" w:rsidRDefault="00000000">
            <w:r>
              <w:t>Product ID:</w:t>
            </w:r>
          </w:p>
        </w:tc>
        <w:tc>
          <w:tcPr>
            <w:tcW w:w="4320" w:type="dxa"/>
          </w:tcPr>
          <w:p w14:paraId="3E997DE3" w14:textId="77777777" w:rsidR="00F2220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PROD-2024-005</w:t>
            </w:r>
          </w:p>
        </w:tc>
      </w:tr>
      <w:tr w:rsidR="00F22201" w14:paraId="54DB604A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1C0150" w14:textId="77777777" w:rsidR="00F22201" w:rsidRDefault="00000000">
            <w:r>
              <w:t>Category:</w:t>
            </w:r>
          </w:p>
        </w:tc>
        <w:tc>
          <w:tcPr>
            <w:tcW w:w="4320" w:type="dxa"/>
          </w:tcPr>
          <w:p w14:paraId="326B2E48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Photography Equipment</w:t>
            </w:r>
          </w:p>
        </w:tc>
      </w:tr>
      <w:tr w:rsidR="00F22201" w14:paraId="12FC86B1" w14:textId="77777777" w:rsidTr="00F22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09D271" w14:textId="77777777" w:rsidR="00F22201" w:rsidRDefault="00000000">
            <w:r>
              <w:t>Manufacturer:</w:t>
            </w:r>
          </w:p>
        </w:tc>
        <w:tc>
          <w:tcPr>
            <w:tcW w:w="4320" w:type="dxa"/>
          </w:tcPr>
          <w:p w14:paraId="36DB37E8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VisionTech Cameras</w:t>
            </w:r>
          </w:p>
        </w:tc>
      </w:tr>
      <w:tr w:rsidR="00F22201" w14:paraId="09F45F67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C7EBBF" w14:textId="77777777" w:rsidR="00F22201" w:rsidRDefault="00000000">
            <w:r>
              <w:t>Release Date:</w:t>
            </w:r>
          </w:p>
        </w:tc>
        <w:tc>
          <w:tcPr>
            <w:tcW w:w="4320" w:type="dxa"/>
          </w:tcPr>
          <w:p w14:paraId="1CABE81D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12, 2024</w:t>
            </w:r>
          </w:p>
        </w:tc>
      </w:tr>
      <w:tr w:rsidR="00F22201" w14:paraId="415DD68E" w14:textId="77777777" w:rsidTr="00F22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FCB51A" w14:textId="77777777" w:rsidR="00F22201" w:rsidRDefault="00000000">
            <w:r>
              <w:t>Price (USD):</w:t>
            </w:r>
          </w:p>
        </w:tc>
        <w:tc>
          <w:tcPr>
            <w:tcW w:w="4320" w:type="dxa"/>
          </w:tcPr>
          <w:p w14:paraId="3FBC999C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$449.99</w:t>
            </w:r>
          </w:p>
        </w:tc>
      </w:tr>
      <w:tr w:rsidR="00F22201" w14:paraId="4A1F1438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FCDA1B" w14:textId="77777777" w:rsidR="00F22201" w:rsidRDefault="00000000">
            <w:r>
              <w:t>Warranty:</w:t>
            </w:r>
          </w:p>
        </w:tc>
        <w:tc>
          <w:tcPr>
            <w:tcW w:w="4320" w:type="dxa"/>
          </w:tcPr>
          <w:p w14:paraId="4A481374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months</w:t>
            </w:r>
          </w:p>
        </w:tc>
      </w:tr>
      <w:tr w:rsidR="00F22201" w14:paraId="2B444A8F" w14:textId="77777777" w:rsidTr="00F22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578256" w14:textId="77777777" w:rsidR="00F22201" w:rsidRDefault="00000000">
            <w:r>
              <w:t>Certifications:</w:t>
            </w:r>
          </w:p>
        </w:tc>
        <w:tc>
          <w:tcPr>
            <w:tcW w:w="4320" w:type="dxa"/>
          </w:tcPr>
          <w:p w14:paraId="292FD67D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IP68, MIL-STD-810G</w:t>
            </w:r>
          </w:p>
        </w:tc>
      </w:tr>
    </w:tbl>
    <w:p w14:paraId="75ED1EEC" w14:textId="77777777" w:rsidR="00F22201" w:rsidRDefault="00F22201"/>
    <w:p w14:paraId="24C82ECF" w14:textId="77777777" w:rsidR="00F22201" w:rsidRDefault="00000000">
      <w:pPr>
        <w:pStyle w:val="Heading1"/>
      </w:pPr>
      <w:r>
        <w:t>Technical Specifications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22201" w14:paraId="0E302000" w14:textId="77777777" w:rsidTr="00F2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B88468" w14:textId="77777777" w:rsidR="00F22201" w:rsidRDefault="00000000">
            <w:r>
              <w:t>Sensor</w:t>
            </w:r>
          </w:p>
        </w:tc>
        <w:tc>
          <w:tcPr>
            <w:tcW w:w="4320" w:type="dxa"/>
          </w:tcPr>
          <w:p w14:paraId="77BC4F03" w14:textId="77777777" w:rsidR="00F2220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1/1.7-inch CMOS, 20MP</w:t>
            </w:r>
          </w:p>
        </w:tc>
      </w:tr>
      <w:tr w:rsidR="00F22201" w14:paraId="2815ABED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4867DB" w14:textId="77777777" w:rsidR="00F22201" w:rsidRDefault="00000000">
            <w:r>
              <w:t>Video Resolution</w:t>
            </w:r>
          </w:p>
        </w:tc>
        <w:tc>
          <w:tcPr>
            <w:tcW w:w="4320" w:type="dxa"/>
          </w:tcPr>
          <w:p w14:paraId="5FC51DD0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4K 120fps, 5.3K 60fps</w:t>
            </w:r>
          </w:p>
        </w:tc>
      </w:tr>
      <w:tr w:rsidR="00F22201" w14:paraId="3C31EB81" w14:textId="77777777" w:rsidTr="00F22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716422" w14:textId="77777777" w:rsidR="00F22201" w:rsidRDefault="00000000">
            <w:r>
              <w:t>Photo Resolution</w:t>
            </w:r>
          </w:p>
        </w:tc>
        <w:tc>
          <w:tcPr>
            <w:tcW w:w="4320" w:type="dxa"/>
          </w:tcPr>
          <w:p w14:paraId="331B5FAB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20MP RAW/JPEG</w:t>
            </w:r>
          </w:p>
        </w:tc>
      </w:tr>
      <w:tr w:rsidR="00F22201" w14:paraId="17145D2A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24792C" w14:textId="77777777" w:rsidR="00F22201" w:rsidRDefault="00000000">
            <w:r>
              <w:t>Stabilization</w:t>
            </w:r>
          </w:p>
        </w:tc>
        <w:tc>
          <w:tcPr>
            <w:tcW w:w="4320" w:type="dxa"/>
          </w:tcPr>
          <w:p w14:paraId="2C496780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6-axis HyperSmooth 6.0</w:t>
            </w:r>
          </w:p>
        </w:tc>
      </w:tr>
      <w:tr w:rsidR="00F22201" w14:paraId="1827B849" w14:textId="77777777" w:rsidTr="00F22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46C890" w14:textId="77777777" w:rsidR="00F22201" w:rsidRDefault="00000000">
            <w:r>
              <w:t>Display</w:t>
            </w:r>
          </w:p>
        </w:tc>
        <w:tc>
          <w:tcPr>
            <w:tcW w:w="4320" w:type="dxa"/>
          </w:tcPr>
          <w:p w14:paraId="4D88E78C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2.27-inch rear touchscreen, 1.4-inch front</w:t>
            </w:r>
          </w:p>
        </w:tc>
      </w:tr>
      <w:tr w:rsidR="00F22201" w14:paraId="392ECA75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D58B81" w14:textId="77777777" w:rsidR="00F22201" w:rsidRDefault="00000000">
            <w:r>
              <w:t>Battery</w:t>
            </w:r>
          </w:p>
        </w:tc>
        <w:tc>
          <w:tcPr>
            <w:tcW w:w="4320" w:type="dxa"/>
          </w:tcPr>
          <w:p w14:paraId="0955BC8B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1720 mAh, removable</w:t>
            </w:r>
          </w:p>
        </w:tc>
      </w:tr>
      <w:tr w:rsidR="00F22201" w14:paraId="49111DB6" w14:textId="77777777" w:rsidTr="00F22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19B98D" w14:textId="77777777" w:rsidR="00F22201" w:rsidRDefault="00000000">
            <w:r>
              <w:t>Water Resistance</w:t>
            </w:r>
          </w:p>
        </w:tc>
        <w:tc>
          <w:tcPr>
            <w:tcW w:w="4320" w:type="dxa"/>
          </w:tcPr>
          <w:p w14:paraId="1CF04844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10m without housing, 60m with housing</w:t>
            </w:r>
          </w:p>
        </w:tc>
      </w:tr>
      <w:tr w:rsidR="00F22201" w14:paraId="4AB1B7F2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ADB41F" w14:textId="77777777" w:rsidR="00F22201" w:rsidRDefault="00000000">
            <w:r>
              <w:t>Connectivity</w:t>
            </w:r>
          </w:p>
        </w:tc>
        <w:tc>
          <w:tcPr>
            <w:tcW w:w="4320" w:type="dxa"/>
          </w:tcPr>
          <w:p w14:paraId="12E3DD69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Wi-Fi 6, Bluetooth 5.0, USB-C</w:t>
            </w:r>
          </w:p>
        </w:tc>
      </w:tr>
    </w:tbl>
    <w:p w14:paraId="1EEA9E9A" w14:textId="77777777" w:rsidR="00F22201" w:rsidRDefault="00F22201"/>
    <w:p w14:paraId="29D32BB3" w14:textId="77777777" w:rsidR="00F22201" w:rsidRDefault="00000000">
      <w:pPr>
        <w:pStyle w:val="Heading1"/>
      </w:pPr>
      <w:r>
        <w:t>Key Features</w:t>
      </w:r>
    </w:p>
    <w:p w14:paraId="25403CE2" w14:textId="77777777" w:rsidR="00F22201" w:rsidRDefault="00000000">
      <w:pPr>
        <w:pStyle w:val="ListBullet"/>
      </w:pPr>
      <w:r>
        <w:t>8x Slow Motion (2.7K 240fps)</w:t>
      </w:r>
    </w:p>
    <w:p w14:paraId="2C6C6F30" w14:textId="77777777" w:rsidR="00F22201" w:rsidRDefault="00000000">
      <w:pPr>
        <w:pStyle w:val="ListBullet"/>
      </w:pPr>
      <w:r>
        <w:t>TimeWarp 3.0 (Stabilized Timelapse)</w:t>
      </w:r>
    </w:p>
    <w:p w14:paraId="56F24A0B" w14:textId="77777777" w:rsidR="00F22201" w:rsidRDefault="00000000">
      <w:pPr>
        <w:pStyle w:val="ListBullet"/>
      </w:pPr>
      <w:r>
        <w:t>Night Mode with Enhanced Low Light</w:t>
      </w:r>
    </w:p>
    <w:p w14:paraId="280F7E62" w14:textId="77777777" w:rsidR="00F22201" w:rsidRDefault="00000000">
      <w:pPr>
        <w:pStyle w:val="ListBullet"/>
      </w:pPr>
      <w:r>
        <w:t>Voice Control (14 languages)</w:t>
      </w:r>
    </w:p>
    <w:p w14:paraId="75704F23" w14:textId="77777777" w:rsidR="00F22201" w:rsidRDefault="00000000">
      <w:pPr>
        <w:pStyle w:val="ListBullet"/>
      </w:pPr>
      <w:r>
        <w:t>Live Streaming (1080p)</w:t>
      </w:r>
    </w:p>
    <w:p w14:paraId="7098F43D" w14:textId="77777777" w:rsidR="00F22201" w:rsidRDefault="00000000">
      <w:pPr>
        <w:pStyle w:val="ListBullet"/>
      </w:pPr>
      <w:r>
        <w:t>GPS with Performance Stickers</w:t>
      </w:r>
    </w:p>
    <w:p w14:paraId="36DEB22F" w14:textId="77777777" w:rsidR="00F22201" w:rsidRDefault="00F22201"/>
    <w:p w14:paraId="18668FD1" w14:textId="77777777" w:rsidR="00F22201" w:rsidRDefault="00000000">
      <w:pPr>
        <w:pStyle w:val="Heading1"/>
      </w:pPr>
      <w:r>
        <w:lastRenderedPageBreak/>
        <w:t>Quality Assurance Test Results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22201" w14:paraId="61593A2A" w14:textId="77777777" w:rsidTr="00F2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A7F721" w14:textId="77777777" w:rsidR="00F22201" w:rsidRDefault="00000000">
            <w:r>
              <w:t>Test Name</w:t>
            </w:r>
          </w:p>
        </w:tc>
        <w:tc>
          <w:tcPr>
            <w:tcW w:w="2880" w:type="dxa"/>
          </w:tcPr>
          <w:p w14:paraId="13C07B4B" w14:textId="77777777" w:rsidR="00F2220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2880" w:type="dxa"/>
          </w:tcPr>
          <w:p w14:paraId="5A46989A" w14:textId="77777777" w:rsidR="00F2220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22201" w14:paraId="78D4DB29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193E84" w14:textId="77777777" w:rsidR="00F22201" w:rsidRDefault="00000000">
            <w:r>
              <w:t>Video Stabilization</w:t>
            </w:r>
          </w:p>
        </w:tc>
        <w:tc>
          <w:tcPr>
            <w:tcW w:w="2880" w:type="dxa"/>
          </w:tcPr>
          <w:p w14:paraId="5E801EF3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Excellent up to 4K 60fps</w:t>
            </w:r>
          </w:p>
        </w:tc>
        <w:tc>
          <w:tcPr>
            <w:tcW w:w="2880" w:type="dxa"/>
          </w:tcPr>
          <w:p w14:paraId="743037AD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22201" w14:paraId="2D2502F0" w14:textId="77777777" w:rsidTr="00F22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E8A2B7" w14:textId="77777777" w:rsidR="00F22201" w:rsidRDefault="00000000">
            <w:r>
              <w:t>Low Light Performance</w:t>
            </w:r>
          </w:p>
        </w:tc>
        <w:tc>
          <w:tcPr>
            <w:tcW w:w="2880" w:type="dxa"/>
          </w:tcPr>
          <w:p w14:paraId="2FB712D5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Usable up to ISO 3200</w:t>
            </w:r>
          </w:p>
        </w:tc>
        <w:tc>
          <w:tcPr>
            <w:tcW w:w="2880" w:type="dxa"/>
          </w:tcPr>
          <w:p w14:paraId="1D5A52BE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F22201" w14:paraId="36FD9466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EE88B3" w14:textId="77777777" w:rsidR="00F22201" w:rsidRDefault="00000000">
            <w:r>
              <w:t>Battery Life (4K 30fps)</w:t>
            </w:r>
          </w:p>
        </w:tc>
        <w:tc>
          <w:tcPr>
            <w:tcW w:w="2880" w:type="dxa"/>
          </w:tcPr>
          <w:p w14:paraId="7CFF4138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 minutes</w:t>
            </w:r>
          </w:p>
        </w:tc>
        <w:tc>
          <w:tcPr>
            <w:tcW w:w="2880" w:type="dxa"/>
          </w:tcPr>
          <w:p w14:paraId="67760DD5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22201" w14:paraId="5009E7A3" w14:textId="77777777" w:rsidTr="00F22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32D5BC" w14:textId="77777777" w:rsidR="00F22201" w:rsidRDefault="00000000">
            <w:r>
              <w:t>Water Resistance (10m, 2hrs)</w:t>
            </w:r>
          </w:p>
        </w:tc>
        <w:tc>
          <w:tcPr>
            <w:tcW w:w="2880" w:type="dxa"/>
          </w:tcPr>
          <w:p w14:paraId="6E3E6E7A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leakage</w:t>
            </w:r>
          </w:p>
        </w:tc>
        <w:tc>
          <w:tcPr>
            <w:tcW w:w="2880" w:type="dxa"/>
          </w:tcPr>
          <w:p w14:paraId="6C212EB6" w14:textId="77777777" w:rsidR="00F2220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F22201" w14:paraId="3E246A01" w14:textId="77777777" w:rsidTr="00F2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084B3B" w14:textId="77777777" w:rsidR="00F22201" w:rsidRDefault="00000000">
            <w:r>
              <w:t>Drop Test (2m)</w:t>
            </w:r>
          </w:p>
        </w:tc>
        <w:tc>
          <w:tcPr>
            <w:tcW w:w="2880" w:type="dxa"/>
          </w:tcPr>
          <w:p w14:paraId="043AE94F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Fully functional</w:t>
            </w:r>
          </w:p>
        </w:tc>
        <w:tc>
          <w:tcPr>
            <w:tcW w:w="2880" w:type="dxa"/>
          </w:tcPr>
          <w:p w14:paraId="63152B21" w14:textId="77777777" w:rsidR="00F222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6037A1D" w14:textId="77777777" w:rsidR="00F22201" w:rsidRDefault="00F22201"/>
    <w:p w14:paraId="1E706488" w14:textId="77777777" w:rsidR="00F22201" w:rsidRDefault="00000000">
      <w:pPr>
        <w:pStyle w:val="Heading1"/>
      </w:pPr>
      <w:r>
        <w:t>Target Market</w:t>
      </w:r>
    </w:p>
    <w:p w14:paraId="58CD7F82" w14:textId="77777777" w:rsidR="00F22201" w:rsidRDefault="00000000">
      <w:r>
        <w:t>Adventure sports, vloggers, travel content creators</w:t>
      </w:r>
    </w:p>
    <w:p w14:paraId="5EA190B7" w14:textId="77777777" w:rsidR="00F22201" w:rsidRDefault="00F22201"/>
    <w:p w14:paraId="7739AB4C" w14:textId="77777777" w:rsidR="00F22201" w:rsidRDefault="00000000">
      <w:pPr>
        <w:jc w:val="center"/>
      </w:pPr>
      <w:r>
        <w:rPr>
          <w:i/>
          <w:color w:val="808080"/>
          <w:sz w:val="18"/>
        </w:rPr>
        <w:t>Confidential - Internal Use Only</w:t>
      </w:r>
    </w:p>
    <w:sectPr w:rsidR="00F222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793444">
    <w:abstractNumId w:val="8"/>
  </w:num>
  <w:num w:numId="2" w16cid:durableId="684751758">
    <w:abstractNumId w:val="6"/>
  </w:num>
  <w:num w:numId="3" w16cid:durableId="315569495">
    <w:abstractNumId w:val="5"/>
  </w:num>
  <w:num w:numId="4" w16cid:durableId="614991898">
    <w:abstractNumId w:val="4"/>
  </w:num>
  <w:num w:numId="5" w16cid:durableId="2128113591">
    <w:abstractNumId w:val="7"/>
  </w:num>
  <w:num w:numId="6" w16cid:durableId="638069410">
    <w:abstractNumId w:val="3"/>
  </w:num>
  <w:num w:numId="7" w16cid:durableId="2105883552">
    <w:abstractNumId w:val="2"/>
  </w:num>
  <w:num w:numId="8" w16cid:durableId="1915310756">
    <w:abstractNumId w:val="1"/>
  </w:num>
  <w:num w:numId="9" w16cid:durableId="16135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D3C"/>
    <w:rsid w:val="00AA1D8D"/>
    <w:rsid w:val="00B47730"/>
    <w:rsid w:val="00CB0664"/>
    <w:rsid w:val="00F22201"/>
    <w:rsid w:val="00FC693F"/>
    <w:rsid w:val="00F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E489D"/>
  <w14:defaultImageDpi w14:val="300"/>
  <w15:docId w15:val="{EFFA3D87-E282-44CD-BE89-28D937CC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29" ma:contentTypeDescription="Create a new document." ma:contentTypeScope="" ma:versionID="13bae29414afa2e23293c9ff0a75cff5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xmlns:ns4="230e9df3-be65-4c73-a93b-d1236ebd677e" targetNamespace="http://schemas.microsoft.com/office/2006/metadata/properties" ma:root="true" ma:fieldsID="c8a41d0551d1dfd2c024d8ab368c767b" ns1:_="" ns2:_="" ns3:_="" ns4:_="">
    <xsd:import namespace="http://schemas.microsoft.com/sharepoint/v3"/>
    <xsd:import namespace="ebcd411e-39d2-437c-921d-5ffc9b96e570"/>
    <xsd:import namespace="d01ac7e3-0127-46ca-87d1-141033fc51e3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OneNoteFluid_FileOrder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Comments" minOccurs="0"/>
                <xsd:element ref="ns2:MediaServiceBillingMetadata" minOccurs="0"/>
                <xsd:element ref="ns2:CustomColumn" minOccurs="0"/>
                <xsd:element ref="ns2:mbc8818d814f45ef9cc9d5bfc7ae98b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Status" ma:index="21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neNoteFluid_FileOrder" ma:index="26" nillable="true" ma:displayName="OneNoteFluid_FileOrder" ma:internalName="OneNoteFluid_FileOrder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8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0" nillable="true" ma:displayName="MediaServiceSystemTags" ma:hidden="true" ma:internalName="MediaServiceSystemTags" ma:readOnly="true">
      <xsd:simpleType>
        <xsd:restriction base="dms:Note"/>
      </xsd:simpleType>
    </xsd:element>
    <xsd:element name="Comments" ma:index="31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Text"/>
      </xsd:simpleType>
    </xsd:element>
    <xsd:element name="CustomColumn" ma:index="33" nillable="true" ma:displayName="CustomColumn" ma:format="Dropdown" ma:indexed="true" ma:internalName="CustomColumn">
      <xsd:simpleType>
        <xsd:restriction base="dms:Text">
          <xsd:maxLength value="255"/>
        </xsd:restriction>
      </xsd:simpleType>
    </xsd:element>
    <xsd:element name="mbc8818d814f45ef9cc9d5bfc7ae98b4" ma:index="35" nillable="true" ma:taxonomy="true" ma:internalName="mbc8818d814f45ef9cc9d5bfc7ae98b4" ma:taxonomyFieldName="categorize" ma:displayName="categorize" ma:default="" ma:fieldId="{6bc8818d-814f-45ef-9cc9-d5bfc7ae98b4}" ma:taxonomyMulti="true" ma:sspId="e385fb40-52d4-4fae-9c5b-3e8ff8a5878e" ma:termSetId="180ed1bd-d8ff-49f1-a51c-decde4118c4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dfba08c-59f0-4ee1-ab25-f66a7261e9a8}" ma:internalName="TaxCatchAll" ma:showField="CatchAllData" ma:web="d01ac7e3-0127-46ca-87d1-141033fc5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bc8818d814f45ef9cc9d5bfc7ae98b4 xmlns="ebcd411e-39d2-437c-921d-5ffc9b96e570">
      <Terms xmlns="http://schemas.microsoft.com/office/infopath/2007/PartnerControls"/>
    </mbc8818d814f45ef9cc9d5bfc7ae98b4>
    <_ip_UnifiedCompliancePolicyProperties xmlns="http://schemas.microsoft.com/sharepoint/v3" xsi:nil="true"/>
    <Comments xmlns="ebcd411e-39d2-437c-921d-5ffc9b96e570" xsi:nil="true"/>
    <Status xmlns="ebcd411e-39d2-437c-921d-5ffc9b96e570">One Pager</Status>
    <OneNoteFluid_FileOrder xmlns="ebcd411e-39d2-437c-921d-5ffc9b96e570" xsi:nil="true"/>
    <CustomColumn xmlns="ebcd411e-39d2-437c-921d-5ffc9b96e570" xsi:nil="true"/>
    <TaxCatchAll xmlns="230e9df3-be65-4c73-a93b-d1236ebd677e" xsi:nil="true"/>
    <lcf76f155ced4ddcb4097134ff3c332f xmlns="ebcd411e-39d2-437c-921d-5ffc9b96e5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AC72C5-1D6E-4153-B66C-F24E2A0111FE}"/>
</file>

<file path=customXml/itemProps3.xml><?xml version="1.0" encoding="utf-8"?>
<ds:datastoreItem xmlns:ds="http://schemas.openxmlformats.org/officeDocument/2006/customXml" ds:itemID="{4695FF11-7187-4963-B267-709C3D9280E5}"/>
</file>

<file path=customXml/itemProps4.xml><?xml version="1.0" encoding="utf-8"?>
<ds:datastoreItem xmlns:ds="http://schemas.openxmlformats.org/officeDocument/2006/customXml" ds:itemID="{E8DD0D37-1CC4-4E24-8679-8231A3E208D9}"/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Abhinav Gupta (MCS)</cp:lastModifiedBy>
  <cp:revision>2</cp:revision>
  <dcterms:created xsi:type="dcterms:W3CDTF">2013-12-23T23:15:00Z</dcterms:created>
  <dcterms:modified xsi:type="dcterms:W3CDTF">2025-10-10T18:02:00Z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0x01010061E089821E7FFA409886B3AD0234035C</vt:lpwstr>
  </property>
  <property fmtid="{D5CDD505-2E9C-101B-9397-08002B2CF9AE}" pid="4" name="docLang">
    <vt:lpwstr>en</vt:lpwstr>
  </property>
  <property fmtid="{D5CDD505-2E9C-101B-9397-08002B2CF9AE}" pid="5" name="MediaServiceImageTags">
    <vt:lpwstr/>
  </property>
  <property fmtid="{D5CDD505-2E9C-101B-9397-08002B2CF9AE}" pid="6" name="categorize">
    <vt:lpwstr/>
  </property>
</Properties>
</file>