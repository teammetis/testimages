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AF569" w14:textId="77777777" w:rsidR="008E670B" w:rsidRDefault="00E96A82">
      <w:pPr>
        <w:pStyle w:val="Heading1"/>
      </w:pPr>
      <w:r>
        <w:t>English</w:t>
      </w:r>
    </w:p>
    <w:p w14:paraId="3F959D94" w14:textId="77777777" w:rsidR="008E670B" w:rsidRDefault="00E96A82">
      <w:r>
        <w:t>Welcome to the multilingual document. This section is written in English.</w:t>
      </w:r>
    </w:p>
    <w:p w14:paraId="69CB07D6" w14:textId="77777777" w:rsidR="008E670B" w:rsidRDefault="00E96A82">
      <w:pPr>
        <w:pStyle w:val="Heading1"/>
      </w:pPr>
      <w:r>
        <w:t>Spanish</w:t>
      </w:r>
    </w:p>
    <w:p w14:paraId="2CF88B1D" w14:textId="77777777" w:rsidR="008E670B" w:rsidRDefault="00E96A82">
      <w:r>
        <w:t>Bienvenido al documento multilingüe. Esta sección está escrita en español.</w:t>
      </w:r>
    </w:p>
    <w:p w14:paraId="55FDA05D" w14:textId="77777777" w:rsidR="008E670B" w:rsidRDefault="00E96A82">
      <w:pPr>
        <w:pStyle w:val="Heading1"/>
      </w:pPr>
      <w:r>
        <w:t>French</w:t>
      </w:r>
    </w:p>
    <w:p w14:paraId="7DFDFEE6" w14:textId="77777777" w:rsidR="008E670B" w:rsidRDefault="00E96A82">
      <w:r>
        <w:t>Bienvenue dans le document multilingue. Cette section est rédigée en français.</w:t>
      </w:r>
    </w:p>
    <w:p w14:paraId="1428CC12" w14:textId="77777777" w:rsidR="008E670B" w:rsidRDefault="00E96A82">
      <w:pPr>
        <w:pStyle w:val="Heading1"/>
      </w:pPr>
      <w:r>
        <w:t>Chinese</w:t>
      </w:r>
    </w:p>
    <w:p w14:paraId="7C299498" w14:textId="77777777" w:rsidR="008E670B" w:rsidRDefault="00E96A82">
      <w:r>
        <w:t>欢迎阅读多语言文档。本节内容为中文。</w:t>
      </w:r>
    </w:p>
    <w:p w14:paraId="6236850D" w14:textId="77777777" w:rsidR="008E670B" w:rsidRDefault="00E96A82">
      <w:pPr>
        <w:pStyle w:val="Heading1"/>
      </w:pPr>
      <w:r>
        <w:t>Arabic</w:t>
      </w:r>
    </w:p>
    <w:p w14:paraId="609B2B0C" w14:textId="77777777" w:rsidR="008E670B" w:rsidRDefault="00E96A82">
      <w:r>
        <w:t>مرحبًا بك في المستند متعدد اللغات. هذا القسم مكتوب باللغة العربية.</w:t>
      </w:r>
    </w:p>
    <w:sectPr w:rsidR="008E67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3059874">
    <w:abstractNumId w:val="8"/>
  </w:num>
  <w:num w:numId="2" w16cid:durableId="619842171">
    <w:abstractNumId w:val="6"/>
  </w:num>
  <w:num w:numId="3" w16cid:durableId="1161039098">
    <w:abstractNumId w:val="5"/>
  </w:num>
  <w:num w:numId="4" w16cid:durableId="1827085153">
    <w:abstractNumId w:val="4"/>
  </w:num>
  <w:num w:numId="5" w16cid:durableId="834682426">
    <w:abstractNumId w:val="7"/>
  </w:num>
  <w:num w:numId="6" w16cid:durableId="285081739">
    <w:abstractNumId w:val="3"/>
  </w:num>
  <w:num w:numId="7" w16cid:durableId="2115516114">
    <w:abstractNumId w:val="2"/>
  </w:num>
  <w:num w:numId="8" w16cid:durableId="108084170">
    <w:abstractNumId w:val="1"/>
  </w:num>
  <w:num w:numId="9" w16cid:durableId="39370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EB0"/>
    <w:rsid w:val="0029639D"/>
    <w:rsid w:val="00326F90"/>
    <w:rsid w:val="00565D62"/>
    <w:rsid w:val="0066345A"/>
    <w:rsid w:val="008E670B"/>
    <w:rsid w:val="00A94179"/>
    <w:rsid w:val="00AA1D8D"/>
    <w:rsid w:val="00B47730"/>
    <w:rsid w:val="00CB0664"/>
    <w:rsid w:val="00E96A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CFAF"/>
  <w14:defaultImageDpi w14:val="300"/>
  <w15:docId w15:val="{3F69573C-EE10-4641-9F1F-E6D62B0D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bc8818d814f45ef9cc9d5bfc7ae98b4 xmlns="ebcd411e-39d2-437c-921d-5ffc9b96e570">
      <Terms xmlns="http://schemas.microsoft.com/office/infopath/2007/PartnerControls"/>
    </mbc8818d814f45ef9cc9d5bfc7ae98b4>
    <_ip_UnifiedCompliancePolicyProperties xmlns="http://schemas.microsoft.com/sharepoint/v3" xsi:nil="true"/>
    <Comments xmlns="ebcd411e-39d2-437c-921d-5ffc9b96e570" xsi:nil="true"/>
    <Status xmlns="ebcd411e-39d2-437c-921d-5ffc9b96e570">One Pager</Status>
    <OneNoteFluid_FileOrder xmlns="ebcd411e-39d2-437c-921d-5ffc9b96e570" xsi:nil="true"/>
    <CustomColumn xmlns="ebcd411e-39d2-437c-921d-5ffc9b96e570" xsi:nil="true"/>
    <TaxCatchAll xmlns="230e9df3-be65-4c73-a93b-d1236ebd677e" xsi:nil="true"/>
    <lcf76f155ced4ddcb4097134ff3c332f xmlns="ebcd411e-39d2-437c-921d-5ffc9b96e57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089821E7FFA409886B3AD0234035C" ma:contentTypeVersion="29" ma:contentTypeDescription="Create a new document." ma:contentTypeScope="" ma:versionID="13bae29414afa2e23293c9ff0a75cff5">
  <xsd:schema xmlns:xsd="http://www.w3.org/2001/XMLSchema" xmlns:xs="http://www.w3.org/2001/XMLSchema" xmlns:p="http://schemas.microsoft.com/office/2006/metadata/properties" xmlns:ns1="http://schemas.microsoft.com/sharepoint/v3" xmlns:ns2="ebcd411e-39d2-437c-921d-5ffc9b96e570" xmlns:ns3="d01ac7e3-0127-46ca-87d1-141033fc51e3" xmlns:ns4="230e9df3-be65-4c73-a93b-d1236ebd677e" targetNamespace="http://schemas.microsoft.com/office/2006/metadata/properties" ma:root="true" ma:fieldsID="c8a41d0551d1dfd2c024d8ab368c767b" ns1:_="" ns2:_="" ns3:_="" ns4:_="">
    <xsd:import namespace="http://schemas.microsoft.com/sharepoint/v3"/>
    <xsd:import namespace="ebcd411e-39d2-437c-921d-5ffc9b96e570"/>
    <xsd:import namespace="d01ac7e3-0127-46ca-87d1-141033fc51e3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OneNoteFluid_FileOrder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Comments" minOccurs="0"/>
                <xsd:element ref="ns2:MediaServiceBillingMetadata" minOccurs="0"/>
                <xsd:element ref="ns2:CustomColumn" minOccurs="0"/>
                <xsd:element ref="ns2:mbc8818d814f45ef9cc9d5bfc7ae98b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411e-39d2-437c-921d-5ffc9b96e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Status" ma:index="21" nillable="true" ma:displayName="Status" ma:default="One Pager" ma:format="Dropdown" ma:internalName="Status">
      <xsd:simpleType>
        <xsd:restriction base="dms:Text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OneNoteFluid_FileOrder" ma:index="26" nillable="true" ma:displayName="OneNoteFluid_FileOrder" ma:internalName="OneNoteFluid_FileOrder">
      <xsd:simpleType>
        <xsd:restriction base="dms:Text">
          <xsd:maxLength value="255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8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30" nillable="true" ma:displayName="MediaServiceSystemTags" ma:hidden="true" ma:internalName="MediaServiceSystemTags" ma:readOnly="true">
      <xsd:simpleType>
        <xsd:restriction base="dms:Note"/>
      </xsd:simpleType>
    </xsd:element>
    <xsd:element name="Comments" ma:index="31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BillingMetadata" ma:index="32" nillable="true" ma:displayName="MediaServiceBillingMetadata" ma:hidden="true" ma:internalName="MediaServiceBillingMetadata" ma:readOnly="true">
      <xsd:simpleType>
        <xsd:restriction base="dms:Text"/>
      </xsd:simpleType>
    </xsd:element>
    <xsd:element name="CustomColumn" ma:index="33" nillable="true" ma:displayName="CustomColumn" ma:format="Dropdown" ma:indexed="true" ma:internalName="CustomColumn">
      <xsd:simpleType>
        <xsd:restriction base="dms:Text">
          <xsd:maxLength value="255"/>
        </xsd:restriction>
      </xsd:simpleType>
    </xsd:element>
    <xsd:element name="mbc8818d814f45ef9cc9d5bfc7ae98b4" ma:index="35" nillable="true" ma:taxonomy="true" ma:internalName="mbc8818d814f45ef9cc9d5bfc7ae98b4" ma:taxonomyFieldName="categorize" ma:displayName="categorize" ma:default="" ma:fieldId="{6bc8818d-814f-45ef-9cc9-d5bfc7ae98b4}" ma:taxonomyMulti="true" ma:sspId="e385fb40-52d4-4fae-9c5b-3e8ff8a5878e" ma:termSetId="180ed1bd-d8ff-49f1-a51c-decde4118c4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c7e3-0127-46ca-87d1-141033fc5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cdfba08c-59f0-4ee1-ab25-f66a7261e9a8}" ma:internalName="TaxCatchAll" ma:showField="CatchAllData" ma:web="d01ac7e3-0127-46ca-87d1-141033fc5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AF0CDE-B8D6-4D5B-9ED3-488F8B0BCF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cd411e-39d2-437c-921d-5ffc9b96e570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D2F88ED-50AC-4A79-BB23-5C1C0E8B65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12BB9E-FD5D-40B9-98ED-BBA107D1B2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cd411e-39d2-437c-921d-5ffc9b96e570"/>
    <ds:schemaRef ds:uri="d01ac7e3-0127-46ca-87d1-141033fc51e3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Nathan Imse</cp:lastModifiedBy>
  <cp:revision>3</cp:revision>
  <dcterms:created xsi:type="dcterms:W3CDTF">2025-06-17T15:45:00Z</dcterms:created>
  <dcterms:modified xsi:type="dcterms:W3CDTF">2025-10-30T16:10:00Z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0x01010061E089821E7FFA409886B3AD0234035C</vt:lpwstr>
  </property>
  <property fmtid="{D5CDD505-2E9C-101B-9397-08002B2CF9AE}" pid="3" name="MediaServiceImageTags">
    <vt:lpwstr/>
  </property>
  <property fmtid="{D5CDD505-2E9C-101B-9397-08002B2CF9AE}" pid="4" name="categorize">
    <vt:lpwstr/>
  </property>
  <property fmtid="{D5CDD505-2E9C-101B-9397-08002B2CF9AE}" pid="5" name="docLangLocale">
    <vt:lpwstr>zh-hans</vt:lpwstr>
  </property>
  <property fmtid="{D5CDD505-2E9C-101B-9397-08002B2CF9AE}" pid="6" name="docLang">
    <vt:lpwstr>zh</vt:lpwstr>
  </property>
</Properties>
</file>