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2F9ED" w14:textId="77777777" w:rsidR="0051102F" w:rsidRDefault="00000000">
      <w:pPr>
        <w:pStyle w:val="Heading1"/>
      </w:pPr>
      <w:r>
        <w:t>External Links Test Document</w:t>
      </w:r>
    </w:p>
    <w:p w14:paraId="12CAAB01" w14:textId="77777777" w:rsidR="0051102F" w:rsidRDefault="00000000">
      <w:r>
        <w:t>Visit Microsoft for official Microsoft products and services.</w:t>
      </w:r>
    </w:p>
    <w:p w14:paraId="040EF7CB" w14:textId="77777777" w:rsidR="0051102F" w:rsidRDefault="00000000">
      <w:r>
        <w:t>Explore open-source projects on GitHub to find code repositories and developer tools.</w:t>
      </w:r>
    </w:p>
    <w:p w14:paraId="4D44E396" w14:textId="77777777" w:rsidR="0051102F" w:rsidRDefault="00000000">
      <w:r>
        <w:t>Learn more about various topics on Wikipedia for free encyclopedic content.</w:t>
      </w:r>
    </w:p>
    <w:p w14:paraId="19D64197" w14:textId="77777777" w:rsidR="00623357" w:rsidRDefault="00623357"/>
    <w:p w14:paraId="2DDC01B0" w14:textId="2CA599F1" w:rsidR="00623357" w:rsidRDefault="00623357">
      <w:hyperlink r:id="rId9" w:history="1">
        <w:r w:rsidRPr="00623357">
          <w:rPr>
            <w:rStyle w:val="Hyperlink"/>
          </w:rPr>
          <w:t>PaaS Unit Based Conversion Instructions.docx</w:t>
        </w:r>
      </w:hyperlink>
    </w:p>
    <w:p w14:paraId="5273A966" w14:textId="2033DF82" w:rsidR="00623357" w:rsidRDefault="00623357">
      <w:hyperlink r:id="rId10" w:history="1">
        <w:r w:rsidRPr="00623357">
          <w:rPr>
            <w:rStyle w:val="Hyperlink"/>
          </w:rPr>
          <w:t>Microsoft Learn: Build skills that open doors in your career</w:t>
        </w:r>
      </w:hyperlink>
    </w:p>
    <w:p w14:paraId="7E62E632" w14:textId="77777777" w:rsidR="00623357" w:rsidRDefault="00623357"/>
    <w:sectPr w:rsidR="006233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4548194">
    <w:abstractNumId w:val="8"/>
  </w:num>
  <w:num w:numId="2" w16cid:durableId="1692948916">
    <w:abstractNumId w:val="6"/>
  </w:num>
  <w:num w:numId="3" w16cid:durableId="450788224">
    <w:abstractNumId w:val="5"/>
  </w:num>
  <w:num w:numId="4" w16cid:durableId="327709129">
    <w:abstractNumId w:val="4"/>
  </w:num>
  <w:num w:numId="5" w16cid:durableId="670377016">
    <w:abstractNumId w:val="7"/>
  </w:num>
  <w:num w:numId="6" w16cid:durableId="1195195010">
    <w:abstractNumId w:val="3"/>
  </w:num>
  <w:num w:numId="7" w16cid:durableId="1169449101">
    <w:abstractNumId w:val="2"/>
  </w:num>
  <w:num w:numId="8" w16cid:durableId="1426343312">
    <w:abstractNumId w:val="1"/>
  </w:num>
  <w:num w:numId="9" w16cid:durableId="5712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102F"/>
    <w:rsid w:val="005600EB"/>
    <w:rsid w:val="00623357"/>
    <w:rsid w:val="009E33CD"/>
    <w:rsid w:val="00A9417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808F5B"/>
  <w14:defaultImageDpi w14:val="300"/>
  <w15:docId w15:val="{68176C6D-457B-464D-AF12-62942928B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233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3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learn.microsoft.com/en-us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microsoft.sharepoint.com/:w:/r/teams/Enterprise_Services_O2CvNext/_layouts/15/Doc.aspx?sourcedoc=%7B7DFF1959-B849-4BE1-90E7-5762ED4A30ED%7D&amp;file=PaaS%20Unit%20Based%20Conversion%20Instructions.docx&amp;action=default&amp;mobileredirect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E089821E7FFA409886B3AD0234035C" ma:contentTypeVersion="29" ma:contentTypeDescription="Create a new document." ma:contentTypeScope="" ma:versionID="13bae29414afa2e23293c9ff0a75cff5">
  <xsd:schema xmlns:xsd="http://www.w3.org/2001/XMLSchema" xmlns:xs="http://www.w3.org/2001/XMLSchema" xmlns:p="http://schemas.microsoft.com/office/2006/metadata/properties" xmlns:ns1="http://schemas.microsoft.com/sharepoint/v3" xmlns:ns2="ebcd411e-39d2-437c-921d-5ffc9b96e570" xmlns:ns3="d01ac7e3-0127-46ca-87d1-141033fc51e3" xmlns:ns4="230e9df3-be65-4c73-a93b-d1236ebd677e" targetNamespace="http://schemas.microsoft.com/office/2006/metadata/properties" ma:root="true" ma:fieldsID="c8a41d0551d1dfd2c024d8ab368c767b" ns1:_="" ns2:_="" ns3:_="" ns4:_="">
    <xsd:import namespace="http://schemas.microsoft.com/sharepoint/v3"/>
    <xsd:import namespace="ebcd411e-39d2-437c-921d-5ffc9b96e570"/>
    <xsd:import namespace="d01ac7e3-0127-46ca-87d1-141033fc51e3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1:_ip_UnifiedCompliancePolicyProperties" minOccurs="0"/>
                <xsd:element ref="ns1:_ip_UnifiedCompliancePolicyUIAction" minOccurs="0"/>
                <xsd:element ref="ns2:Statu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OneNoteFluid_FileOrder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Comments" minOccurs="0"/>
                <xsd:element ref="ns2:MediaServiceBillingMetadata" minOccurs="0"/>
                <xsd:element ref="ns2:CustomColumn" minOccurs="0"/>
                <xsd:element ref="ns2:mbc8818d814f45ef9cc9d5bfc7ae98b4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cd411e-39d2-437c-921d-5ffc9b96e5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description="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Status" ma:index="21" nillable="true" ma:displayName="Status" ma:default="One Pager" ma:format="Dropdown" ma:internalName="Status">
      <xsd:simpleType>
        <xsd:restriction base="dms:Text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OneNoteFluid_FileOrder" ma:index="26" nillable="true" ma:displayName="OneNoteFluid_FileOrder" ma:internalName="OneNoteFluid_FileOrder">
      <xsd:simpleType>
        <xsd:restriction base="dms:Text">
          <xsd:maxLength value="255"/>
        </xsd:restriction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8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30" nillable="true" ma:displayName="MediaServiceSystemTags" ma:hidden="true" ma:internalName="MediaServiceSystemTags" ma:readOnly="true">
      <xsd:simpleType>
        <xsd:restriction base="dms:Note"/>
      </xsd:simpleType>
    </xsd:element>
    <xsd:element name="Comments" ma:index="31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BillingMetadata" ma:index="32" nillable="true" ma:displayName="MediaServiceBillingMetadata" ma:hidden="true" ma:internalName="MediaServiceBillingMetadata" ma:readOnly="true">
      <xsd:simpleType>
        <xsd:restriction base="dms:Text"/>
      </xsd:simpleType>
    </xsd:element>
    <xsd:element name="CustomColumn" ma:index="33" nillable="true" ma:displayName="CustomColumn" ma:format="Dropdown" ma:indexed="true" ma:internalName="CustomColumn">
      <xsd:simpleType>
        <xsd:restriction base="dms:Text">
          <xsd:maxLength value="255"/>
        </xsd:restriction>
      </xsd:simpleType>
    </xsd:element>
    <xsd:element name="mbc8818d814f45ef9cc9d5bfc7ae98b4" ma:index="35" nillable="true" ma:taxonomy="true" ma:internalName="mbc8818d814f45ef9cc9d5bfc7ae98b4" ma:taxonomyFieldName="categorize" ma:displayName="categorize" ma:default="" ma:fieldId="{6bc8818d-814f-45ef-9cc9-d5bfc7ae98b4}" ma:taxonomyMulti="true" ma:sspId="e385fb40-52d4-4fae-9c5b-3e8ff8a5878e" ma:termSetId="180ed1bd-d8ff-49f1-a51c-decde4118c4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1ac7e3-0127-46ca-87d1-141033fc5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cdfba08c-59f0-4ee1-ab25-f66a7261e9a8}" ma:internalName="TaxCatchAll" ma:showField="CatchAllData" ma:web="d01ac7e3-0127-46ca-87d1-141033fc5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mbc8818d814f45ef9cc9d5bfc7ae98b4 xmlns="ebcd411e-39d2-437c-921d-5ffc9b96e570">
      <Terms xmlns="http://schemas.microsoft.com/office/infopath/2007/PartnerControls"/>
    </mbc8818d814f45ef9cc9d5bfc7ae98b4>
    <_ip_UnifiedCompliancePolicyProperties xmlns="http://schemas.microsoft.com/sharepoint/v3" xsi:nil="true"/>
    <Comments xmlns="ebcd411e-39d2-437c-921d-5ffc9b96e570" xsi:nil="true"/>
    <Status xmlns="ebcd411e-39d2-437c-921d-5ffc9b96e570">One Pager</Status>
    <OneNoteFluid_FileOrder xmlns="ebcd411e-39d2-437c-921d-5ffc9b96e570" xsi:nil="true"/>
    <CustomColumn xmlns="ebcd411e-39d2-437c-921d-5ffc9b96e570" xsi:nil="true"/>
    <TaxCatchAll xmlns="230e9df3-be65-4c73-a93b-d1236ebd677e" xsi:nil="true"/>
    <lcf76f155ced4ddcb4097134ff3c332f xmlns="ebcd411e-39d2-437c-921d-5ffc9b96e57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3B2E2B9-5329-4662-A6CD-C0D4944EA1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41B7C8-BB1F-413D-9D0B-C84D762DEE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bcd411e-39d2-437c-921d-5ffc9b96e570"/>
    <ds:schemaRef ds:uri="d01ac7e3-0127-46ca-87d1-141033fc51e3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10E52F7-8A9A-4B6E-8854-BF5AB08AC6E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bcd411e-39d2-437c-921d-5ffc9b96e570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Nathan Imse</cp:lastModifiedBy>
  <cp:revision>3</cp:revision>
  <dcterms:created xsi:type="dcterms:W3CDTF">2013-12-23T23:15:00Z</dcterms:created>
  <dcterms:modified xsi:type="dcterms:W3CDTF">2025-10-30T16:08:00Z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0x01010061E089821E7FFA409886B3AD0234035C</vt:lpwstr>
  </property>
  <property fmtid="{D5CDD505-2E9C-101B-9397-08002B2CF9AE}" pid="3" name="MediaServiceImageTags">
    <vt:lpwstr/>
  </property>
  <property fmtid="{D5CDD505-2E9C-101B-9397-08002B2CF9AE}" pid="4" name="categorize">
    <vt:lpwstr/>
  </property>
</Properties>
</file>